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NOTICE OF LEASE TERMINATION</w:t>
      </w:r>
    </w:p>
    <w:p>
      <w:r>
        <w:t>Date: {{current_date}}</w:t>
      </w:r>
    </w:p>
    <w:p>
      <w:r>
        <w:t>To:</w:t>
      </w:r>
    </w:p>
    <w:p>
      <w:r>
        <w:t>{{landlord_name}}</w:t>
      </w:r>
    </w:p>
    <w:p>
      <w:r>
        <w:t>{{landlord_address}}</w:t>
      </w:r>
    </w:p>
    <w:p>
      <w:r>
        <w:t>{{landlord_city}}, {{landlord_province}} {{landlord_postal_code}}</w:t>
      </w:r>
    </w:p>
    <w:p/>
    <w:p>
      <w:r>
        <w:t>From:</w:t>
      </w:r>
    </w:p>
    <w:p>
      <w:r>
        <w:t>{{tenant_name}}</w:t>
      </w:r>
    </w:p>
    <w:p>
      <w:r>
        <w:t>{{property_address}}</w:t>
      </w:r>
    </w:p>
    <w:p>
      <w:r>
        <w:t>{{property_city}}, {{property_province}} {{property_postal_code}}</w:t>
      </w:r>
    </w:p>
    <w:p/>
    <w:p>
      <w:r>
        <w:t>Re: Immediate Termination of Lease for Rental Property at {{property_address}}, {{property_city}}, {{property_province}} {{property_postal_code}}</w:t>
      </w:r>
    </w:p>
    <w:p/>
    <w:p>
      <w:r>
        <w:t>Dear {landlord_name},</w:t>
      </w:r>
    </w:p>
    <w:p/>
    <w:p>
      <w:r>
        <w:t>This letter serves as my formal notice of lease termination for the rental property identified above, in accordance with the Civil Code of Quebec which allows for early termination under exceptional circumstances (30 days for senior home relocation, 60 days for health reasons).</w:t>
      </w:r>
    </w:p>
    <w:p/>
    <w:p>
      <w:r>
        <w:t>I am terminating my lease effective {{termination_date}} due to the following circumstances:</w:t>
      </w:r>
    </w:p>
    <w:p>
      <w:r>
        <w:t>{{termination_reason}}</w:t>
      </w:r>
    </w:p>
    <w:p/>
    <w:p>
      <w:r>
        <w:t>Supporting documentation (if applicable):</w:t>
      </w:r>
    </w:p>
    <w:p>
      <w:r>
        <w:t>{{supporting_documentation}}</w:t>
      </w:r>
    </w:p>
    <w:p/>
    <w:p>
      <w:r>
        <w:t>I request that we schedule a move-out inspection prior to my departure. I am available on the following dates and times:</w:t>
      </w:r>
    </w:p>
    <w:p>
      <w:r>
        <w:t>{{inspection_dates}}</w:t>
      </w:r>
    </w:p>
    <w:p/>
    <w:p>
      <w:r>
        <w:t>Please forward my security deposit to the following address:</w:t>
      </w:r>
    </w:p>
    <w:p>
      <w:r>
        <w:t>{{forwarding_address}}</w:t>
      </w:r>
    </w:p>
    <w:p>
      <w:r>
        <w:t>{{forwarding_city}}, {{forwarding_province}} {{forwarding_postal_code}}</w:t>
      </w:r>
    </w:p>
    <w:p/>
    <w:p>
      <w:r>
        <w:t>As per the Civil Code of Quebec, my circumstances meet the criteria for early lease termination. I have provided the appropriate notice as required by law for these special circumstances.</w:t>
      </w:r>
    </w:p>
    <w:p/>
    <w:p>
      <w:r>
        <w:t>Please contact me at your earliest convenience to confirm receipt of this notice and to arrange the move-out inspection.</w:t>
      </w:r>
    </w:p>
    <w:p/>
    <w:p>
      <w:r>
        <w:t>Sincerely,</w:t>
      </w:r>
    </w:p>
    <w:p/>
    <w:p/>
    <w:p>
      <w:r>
        <w:t>{{tenant_name}}</w:t>
      </w:r>
    </w:p>
    <w:p>
      <w:r>
        <w:t>Phone: {{tenant_phone}}</w:t>
      </w:r>
    </w:p>
    <w:p>
      <w:r>
        <w:t>Email: {{tenant_email}}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