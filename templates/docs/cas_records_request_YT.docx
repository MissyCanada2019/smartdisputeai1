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REQUEST FOR ACCESS TO RECORDS</w:t>
      </w:r>
    </w:p>
    <w:p>
      <w:r>
        <w:t>Date: {{current_date}}</w:t>
      </w:r>
    </w:p>
    <w:p>
      <w:r>
        <w:t>To:</w:t>
      </w:r>
    </w:p>
    <w:p>
      <w:r>
        <w:t>Family and Children's Services</w:t>
      </w:r>
    </w:p>
    <w:p>
      <w:r>
        <w:t>{{agency_address}}</w:t>
      </w:r>
    </w:p>
    <w:p>
      <w:r>
        <w:t>{{agency_city}}, {{agency_province}} {{agency_postal_code}}</w:t>
      </w:r>
    </w:p>
    <w:p/>
    <w:p>
      <w:r>
        <w:t>From:</w:t>
      </w:r>
    </w:p>
    <w:p>
      <w:r>
        <w:t>{{parent_name}}</w:t>
      </w:r>
    </w:p>
    <w:p>
      <w:r>
        <w:t>{{parent_address}}</w:t>
      </w:r>
    </w:p>
    <w:p>
      <w:r>
        <w:t>{{parent_city}}, {{parent_province}} {{parent_postal_code}}</w:t>
      </w:r>
    </w:p>
    <w:p/>
    <w:p>
      <w:r>
        <w:t>Reference: {{case_reference}}</w:t>
      </w:r>
    </w:p>
    <w:p>
      <w:r>
        <w:t>Regarding: {{child_name}}, born {{child_dob}}</w:t>
      </w:r>
    </w:p>
    <w:p/>
    <w:p>
      <w:r>
        <w:t>Dear Sir/Madam,</w:t>
      </w:r>
    </w:p>
    <w:p/>
    <w:p>
      <w:r>
        <w:t>I am writing to formally request access to all records and documents pertaining to my child, {child_name}, in accordance with the Child and Family Services Act and the Access to Information and Protection of Privacy Act (ATIPP).</w:t>
      </w:r>
    </w:p>
    <w:p/>
    <w:p>
      <w:r>
        <w:t>I am specifically requesting the following records:</w:t>
      </w:r>
    </w:p>
    <w:p>
      <w:r>
        <w:t>1. All assessment and investigation reports</w:t>
      </w:r>
    </w:p>
    <w:p>
      <w:r>
        <w:t>2. All service plans or plans of care</w:t>
      </w:r>
    </w:p>
    <w:p>
      <w:r>
        <w:t>3. All visit reports and case notes</w:t>
      </w:r>
    </w:p>
    <w:p>
      <w:r>
        <w:t>4. All medical and psychological reports</w:t>
      </w:r>
    </w:p>
    <w:p>
      <w:r>
        <w:t>5. Transcripts of interviews with my child</w:t>
      </w:r>
    </w:p>
    <w:p>
      <w:r>
        <w:t>6. All court reports and judicial decisions</w:t>
      </w:r>
    </w:p>
    <w:p>
      <w:r>
        <w:t>7. Any correspondence regarding my child</w:t>
      </w:r>
    </w:p>
    <w:p>
      <w:r>
        <w:t>8. {{additional_records}}</w:t>
      </w:r>
    </w:p>
    <w:p/>
    <w:p>
      <w:r>
        <w:t>Time period covered: {{timeframe}}</w:t>
      </w:r>
    </w:p>
    <w:p/>
    <w:p>
      <w:r>
        <w:t>This request is made pursuant to my right of access to information as a parent, as defined by law. I understand that certain information may be redacted to protect third-party confidentiality, as provided for in the Access to Information and Protection of Privacy Act (ATIPP).</w:t>
      </w:r>
    </w:p>
    <w:p/>
    <w:p>
      <w:r>
        <w:t>I request that these records be provided to me in {{format_requested}} form (paper copies or electronic format).</w:t>
      </w:r>
    </w:p>
    <w:p/>
    <w:p>
      <w:pPr>
        <w:pStyle w:val="Heading2"/>
      </w:pPr>
      <w:r>
        <w:t>AUTHORIZATION:</w:t>
      </w:r>
    </w:p>
    <w:p>
      <w:r>
        <w:t>I, {{parent_name}}, authorize the release of the above-mentioned records concerning {{child_name}}.</w:t>
      </w:r>
    </w:p>
    <w:p/>
    <w:p>
      <w:r>
        <w:t>In accordance with the statutory requirements, I expect a response to this request within 30 days of receipt.</w:t>
      </w:r>
    </w:p>
    <w:p/>
    <w:p>
      <w:r>
        <w:t>Thank you for your attention to this request. Please do not hesitate to contact me if you require any additional information to process this request.</w:t>
      </w:r>
    </w:p>
    <w:p/>
    <w:p>
      <w:r>
        <w:t>Sincerely,</w:t>
      </w:r>
    </w:p>
    <w:p/>
    <w:p/>
    <w:p>
      <w:r>
        <w:t>{{parent_name}}</w:t>
      </w:r>
    </w:p>
    <w:p>
      <w:r>
        <w:t>Phone: {{parent_phone}}</w:t>
      </w:r>
    </w:p>
    <w:p>
      <w:r>
        <w:t>Email: {{parent_email}}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