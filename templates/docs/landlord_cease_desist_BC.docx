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 name }}</w:t>
        <w:br/>
      </w:r>
      <w:r>
        <w:t>{{ address }}</w:t>
        <w:br/>
      </w:r>
      <w:r>
        <w:t>{{ email }}</w:t>
      </w:r>
      <w:r>
        <w:br/>
        <w:t>BC</w:t>
      </w:r>
      <w:r>
        <w:br/>
        <w:t>{{ now() }}</w:t>
      </w:r>
    </w:p>
    <w:p/>
    <w:p>
      <w:r>
        <w:t>{{ recipient_name }}</w:t>
        <w:br/>
      </w:r>
      <w:r>
        <w:t>{{ recipient_address }}</w:t>
      </w:r>
    </w:p>
    <w:p/>
    <w:p>
      <w:r>
        <w:rPr>
          <w:b/>
        </w:rPr>
        <w:t>Re: Formal Cease and Desist Demand – Unlawful Interference and Harassment</w:t>
      </w:r>
    </w:p>
    <w:p>
      <w:r>
        <w:t>To Whom It May Concern,</w:t>
      </w:r>
    </w:p>
    <w:p>
      <w:r>
        <w:t xml:space="preserve">I am writing to formally demand that you immediately cease and desist all actions that constitute interference with my legal right to quiet enjoyment of the rental unit located at </w:t>
      </w:r>
      <w:r>
        <w:rPr>
          <w:i/>
        </w:rPr>
        <w:t>{{ address }}</w:t>
      </w:r>
      <w:r>
        <w:t>.</w:t>
      </w:r>
    </w:p>
    <w:p/>
    <w:p>
      <w:r>
        <w:t>This includes, but is not limited to:</w:t>
      </w:r>
    </w:p>
    <w:p>
      <w:r>
        <w:t>- Unlawful entry or threats of entry without proper notice</w:t>
        <w:br/>
      </w:r>
      <w:r>
        <w:t>- Intimidation, harassment, or verbal abuse</w:t>
        <w:br/>
      </w:r>
      <w:r>
        <w:t>- Attempts to force eviction through coercion or retaliatory action</w:t>
      </w:r>
    </w:p>
    <w:p/>
    <w:p>
      <w:r>
        <w:t xml:space="preserve">Under the </w:t>
      </w:r>
      <w:r>
        <w:rPr>
          <w:b/>
        </w:rPr>
        <w:t>Residential Tenancy Act</w:t>
      </w:r>
      <w:r>
        <w:t xml:space="preserve"> applicable in </w:t>
      </w:r>
      <w:r>
        <w:rPr>
          <w:b/>
        </w:rPr>
        <w:t>BC</w:t>
      </w:r>
      <w:r>
        <w:t>, I am entitled to peaceful occupancy and protection from harassment or unreasonable interference by my landlord or their agents.</w:t>
      </w:r>
    </w:p>
    <w:p/>
    <w:p>
      <w:r>
        <w:t>Let this serve as your official notice: if these actions continue, I will have no choice but to pursue remedies through the appropriate housing tribunal or court in accordance with the laws of {{ province }}. This may include filing for compensation, injunctions, or further legal action.</w:t>
      </w:r>
    </w:p>
    <w:p/>
    <w:p>
      <w:r>
        <w:t>I request that you acknowledge receipt of this letter and confirm that you will comply with this cease and desist demand within 5 business days.</w:t>
      </w:r>
    </w:p>
    <w:p/>
    <w:p>
      <w:r>
        <w:t>Sincerely,</w:t>
      </w:r>
      <w:r>
        <w:br/>
        <w:t>{{ name }}</w:t>
      </w:r>
      <w:r>
        <w:br/>
        <w:t>{{ email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