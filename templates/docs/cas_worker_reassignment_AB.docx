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Child, Youth and Family Enhancement Act in AB.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