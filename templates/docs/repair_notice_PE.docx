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REPAIR REQUEST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Repair Request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a formal notice to request repairs to the rental property identified above, as required under the Rental of a Residential Property Act.</w:t>
      </w:r>
    </w:p>
    <w:p/>
    <w:p>
      <w:r>
        <w:t>The following repairs are needed:</w:t>
      </w:r>
    </w:p>
    <w:p>
      <w:r>
        <w:t>{{repair_description}}</w:t>
      </w:r>
    </w:p>
    <w:p/>
    <w:p>
      <w:r>
        <w:t>Impact on the property and tenants:</w:t>
      </w:r>
    </w:p>
    <w:p>
      <w:r>
        <w:t>{{impact_description}}</w:t>
      </w:r>
    </w:p>
    <w:p/>
    <w:p>
      <w:r>
        <w:t>Reference to previous communications (if applicable):</w:t>
      </w:r>
    </w:p>
    <w:p>
      <w:r>
        <w:t>{{previous_communications}}</w:t>
      </w:r>
    </w:p>
    <w:p/>
    <w:p>
      <w:r>
        <w:t>Under the Rental of a Residential Property Act, landlords are generally expected to address necessary repairs within a reasonable timeframe (7 days for regular repairs, 24 hours for emergency repairs).</w:t>
      </w:r>
    </w:p>
    <w:p/>
    <w:p>
      <w:r>
        <w:t>I respectfully request that these repairs be completed by {{requested_completion_date}}.</w:t>
      </w:r>
    </w:p>
    <w:p/>
    <w:p>
      <w:r>
        <w:t>I am available for you or your maintenance staff to access the property on the following dates and times:</w:t>
      </w:r>
    </w:p>
    <w:p>
      <w:r>
        <w:t>{{available_dates}}</w:t>
      </w:r>
    </w:p>
    <w:p/>
    <w:p>
      <w:r>
        <w:t>If these repairs are not addressed within the specified timeframe, I reserve the right to pursue remedies available under the Rental of a Residential Property Act, which may include filing a complaint with the local tenancy authority, withholding rent (where legally permitted), or terminating the lease agreement.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