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{{ name }}</w:t>
      </w:r>
    </w:p>
    <w:p>
      <w:r>
        <w:t>{{ address }}</w:t>
      </w:r>
    </w:p>
    <w:p>
      <w:r>
        <w:t>{{ email }}</w:t>
      </w:r>
    </w:p>
    <w:p>
      <w:r>
        <w:t>Date: {{ now() }}</w:t>
      </w:r>
    </w:p>
    <w:p/>
    <w:p>
      <w:pPr>
        <w:jc w:val="left"/>
      </w:pPr>
      <w:r>
        <w:t>{{ recipient_name }}</w:t>
      </w:r>
    </w:p>
    <w:p>
      <w:r>
        <w:t>{{ recipient_address }}</w:t>
      </w:r>
    </w:p>
    <w:p/>
    <w:p>
      <w:pPr>
        <w:jc w:val="left"/>
      </w:pPr>
      <w:r>
        <w:rPr>
          <w:b/>
        </w:rPr>
        <w:t>Re: Formal Request for Reassignment of CAS Worker</w:t>
      </w:r>
    </w:p>
    <w:p/>
    <w:p>
      <w:r>
        <w:t>To Whom It May Concern,</w:t>
      </w:r>
    </w:p>
    <w:p/>
    <w:p>
      <w:r>
        <w:t xml:space="preserve">I am writing to formally request the reassignment of our current caseworker, </w:t>
      </w:r>
      <w:r>
        <w:rPr>
          <w:i/>
        </w:rPr>
        <w:t>{{ current_worker_name }}</w:t>
      </w:r>
      <w:r>
        <w:t>, under the authority of the Child, Family and Community Service Act in BC.</w:t>
      </w:r>
    </w:p>
    <w:p>
      <w:r>
        <w:t>This request is made in good faith due to the following concerns and circumstances:</w:t>
      </w:r>
    </w:p>
    <w:p/>
    <w:p>
      <w:pPr>
        <w:jc w:val="both"/>
      </w:pPr>
      <w:r>
        <w:t>{{ description_of_concerns }}</w:t>
      </w:r>
    </w:p>
    <w:p/>
    <w:p>
      <w:r>
        <w:t>I believe that continuing to work with the current assigned worker may compromise the integrity of our case and is not conducive to a respectful or constructive working relationship. It is in the best interest of all parties, especially the child(ren) involved, that a new worker be assigned who can approach this case with impartiality and professionalism.</w:t>
      </w:r>
    </w:p>
    <w:p/>
    <w:p>
      <w:r>
        <w:t>Please confirm receipt of this request and provide written acknowledgment of next steps within 5 business days.</w:t>
      </w:r>
    </w:p>
    <w:p/>
    <w:p>
      <w:r>
        <w:t>Sincerely,</w:t>
      </w:r>
    </w:p>
    <w:p/>
    <w:p>
      <w:r>
        <w:t>{{ name }}</w:t>
      </w:r>
    </w:p>
    <w:p>
      <w:r>
        <w:t>{{ email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 Request for CAS Worker Reassignment</dc:title>
  <dc:subject/>
  <dc:creator>SmartDispute.ai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