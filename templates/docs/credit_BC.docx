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CREDIT DISPUTE NOTIFICATION</w:t>
      </w:r>
    </w:p>
    <w:p>
      <w:r>
        <w:t>To Whom It May Concern,</w:t>
      </w:r>
    </w:p>
    <w:p/>
    <w:p>
      <w:r>
        <w:t>My name is {{ name }}, and I am a resident of {{ province }}. I am contacting you to formally dispute information currently listed on my credit report. The disputed issue is described below:</w:t>
      </w:r>
    </w:p>
    <w:p/>
    <w:p>
      <w:r>
        <w:t>{{ description }}</w:t>
      </w:r>
    </w:p>
    <w:p/>
    <w:p>
      <w:r>
        <w:t>Under the Business Practices and Consumer Protection Act (British Columbia), I am entitled to fair and accurate reporting. I request that this matter be reviewed immediately and the necessary corrections be made.</w:t>
      </w:r>
    </w:p>
    <w:p/>
    <w:p>
      <w:r>
        <w:t>Please find supporting documentation attached for your review.</w:t>
      </w:r>
    </w:p>
    <w:p/>
    <w:p>
      <w:r>
        <w:t>Sincerely,</w:t>
      </w:r>
    </w:p>
    <w:p>
      <w:r>
        <w:t>{{ name }}</w:t>
      </w:r>
    </w:p>
    <w:p>
      <w:r>
        <w:t>{{ email }}</w:t>
      </w:r>
    </w:p>
    <w:p>
      <w:r>
        <w:t>{{ address }}</w:t>
      </w:r>
    </w:p>
    <w:p/>
    <w:p>
      <w:r>
        <w:t>Date: {{ now()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