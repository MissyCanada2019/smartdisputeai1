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{{name}}</w:t>
      </w:r>
    </w:p>
    <w:p>
      <w:r>
        <w:t>{{address}}</w:t>
      </w:r>
    </w:p>
    <w:p>
      <w:r>
        <w:t>{{email}}</w:t>
      </w:r>
    </w:p>
    <w:p>
      <w:r>
        <w:t>{{date}}</w:t>
      </w:r>
    </w:p>
    <w:p/>
    <w:p>
      <w:r>
        <w:t>{{recipient_name}}</w:t>
      </w:r>
    </w:p>
    <w:p>
      <w:r>
        <w:t>{{recipient_address}}</w:t>
      </w:r>
    </w:p>
    <w:p/>
    <w:p>
      <w:r>
        <w:rPr>
          <w:b/>
        </w:rPr>
        <w:t xml:space="preserve">RE: </w:t>
      </w:r>
      <w:r>
        <w:rPr>
          <w:b/>
        </w:rPr>
        <w:t>Formal Credit Dispute Notice</w:t>
      </w:r>
    </w:p>
    <w:p/>
    <w:p>
      <w:r>
        <w:t>Dear {{recipient_name}},</w:t>
      </w:r>
    </w:p>
    <w:p/>
    <w:p>
      <w:r>
        <w:t xml:space="preserve">I am writing to dispute information on my credit report. Under the Consumer Reporting Act, I have the right to dispute inaccurate information. </w:t>
      </w:r>
    </w:p>
    <w:p>
      <w:r>
        <w:t>{{description}}</w:t>
      </w:r>
    </w:p>
    <w:p>
      <w:r>
        <w:t>Under the Consumer Reporting Act, you are required to investigate this matter and respond within 30 days. Please provide written confirmation that the disputed information has been corrected.</w:t>
      </w:r>
    </w:p>
    <w:p/>
    <w:p>
      <w:r>
        <w:t>Sincerely,</w:t>
      </w:r>
    </w:p>
    <w:p/>
    <w:p>
      <w:r>
        <w:t>{{name}}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