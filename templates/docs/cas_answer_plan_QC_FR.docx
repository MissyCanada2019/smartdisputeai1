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RÉPONSE ET PLAN D'INTERVENTION</w:t>
      </w:r>
    </w:p>
    <w:p>
      <w:r>
        <w:t>Date: {{current_date}}</w:t>
      </w:r>
    </w:p>
    <w:p>
      <w:r>
        <w:t>À:</w:t>
      </w:r>
    </w:p>
    <w:p>
      <w:r>
        <w:t>Direction de la protection de la jeunesse (DPJ)</w:t>
      </w:r>
    </w:p>
    <w:p>
      <w:r>
        <w:t>{{agency_address}}</w:t>
      </w:r>
    </w:p>
    <w:p>
      <w:r>
        <w:t>{{agency_city}}, QC {{agency_postal_code}}</w:t>
      </w:r>
    </w:p>
    <w:p/>
    <w:p>
      <w:r>
        <w:t>De:</w:t>
      </w:r>
    </w:p>
    <w:p>
      <w:r>
        <w:t>{{parent_name}}</w:t>
      </w:r>
    </w:p>
    <w:p>
      <w:r>
        <w:t>{{parent_address}}</w:t>
      </w:r>
    </w:p>
    <w:p>
      <w:r>
        <w:t>{{parent_city}}, QC {{parent_postal_code}}</w:t>
      </w:r>
    </w:p>
    <w:p/>
    <w:p>
      <w:r>
        <w:t>Référence: {{case_reference}}</w:t>
      </w:r>
    </w:p>
    <w:p>
      <w:r>
        <w:t>Intervenant(e): {{caseworker_name}}</w:t>
      </w:r>
    </w:p>
    <w:p>
      <w:r>
        <w:t>Concernant: {{child_name}}, né(e) le {{child_dob}}</w:t>
      </w:r>
    </w:p>
    <w:p/>
    <w:p>
      <w:r>
        <w:t>Madame, Monsieur,</w:t>
      </w:r>
    </w:p>
    <w:p/>
    <w:p>
      <w:r>
        <w:t>Je vous écris en réponse aux allégations et préoccupations soulevées dans votre communication du {{allegation_date}}, conformément à la Loi sur la protection de la jeunesse.</w:t>
      </w:r>
    </w:p>
    <w:p/>
    <w:p>
      <w:pPr>
        <w:pStyle w:val="Heading2"/>
      </w:pPr>
      <w:r>
        <w:t>RÉPONSE AUX ALLÉGATIONS:</w:t>
      </w:r>
    </w:p>
    <w:p>
      <w:r>
        <w:t>{{allegations_response}}</w:t>
      </w:r>
    </w:p>
    <w:p/>
    <w:p>
      <w:pPr>
        <w:pStyle w:val="Heading2"/>
      </w:pPr>
      <w:r>
        <w:t>PLAN D'INTERVENTION PROPOSÉ:</w:t>
      </w:r>
    </w:p>
    <w:p>
      <w:r>
        <w:t>Conformément aux exigences de l'article 32 de la Loi sur la protection de la jeunesse concernant le Plan d'intervention, je propose les mesures suivantes:</w:t>
      </w:r>
    </w:p>
    <w:p>
      <w:r>
        <w:t>{{proposed_plan}}</w:t>
      </w:r>
    </w:p>
    <w:p/>
    <w:p>
      <w:pPr>
        <w:pStyle w:val="Heading2"/>
      </w:pPr>
      <w:r>
        <w:t>RESSOURCES ET SOUTIEN SUPPLÉMENTAIRES:</w:t>
      </w:r>
    </w:p>
    <w:p>
      <w:r>
        <w:t>{{additional_resources}}</w:t>
      </w:r>
    </w:p>
    <w:p/>
    <w:p>
      <w:r>
        <w:t>Je souhaite planifier une réunion pour discuter de ce plan d'intervention et travailler en collaboration pour assurer le bien-être de {{child_name}}. Je suis disponible aux dates et heures suivantes:</w:t>
      </w:r>
    </w:p>
    <w:p>
      <w:r>
        <w:t>{{available_dates}}</w:t>
      </w:r>
    </w:p>
    <w:p/>
    <w:p>
      <w:r>
        <w:t>Je vous remercie de votre attention à cette affaire. Je suis engagé(e) à travailler de manière collaborative pour assurer le meilleur intérêt de mon enfant, tout en respectant mes droits parentaux en vertu de la Loi sur la protection de la jeunesse.</w:t>
      </w:r>
    </w:p>
    <w:p/>
    <w:p>
      <w:r>
        <w:t>Veuillez agréer mes salutations distinguées,</w:t>
      </w:r>
    </w:p>
    <w:p/>
    <w:p/>
    <w:p>
      <w:r>
        <w:t>{{parent_name}}</w:t>
      </w:r>
    </w:p>
    <w:p>
      <w:r>
        <w:t>Téléphone: {{parent_phone}}</w:t>
      </w:r>
    </w:p>
    <w:p>
      <w:r>
        <w:t>Courriel: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