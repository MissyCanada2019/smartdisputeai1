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DEMANDE D'APPEL D'UNE DÉCISION DE LA PROTECTION DE LA JEUNESSE</w:t>
      </w:r>
    </w:p>
    <w:p>
      <w:r>
        <w:t>Date: {{current_date}}</w:t>
      </w:r>
    </w:p>
    <w:p>
      <w:r>
        <w:t>À:</w:t>
      </w:r>
    </w:p>
    <w:p>
      <w:r>
        <w:t>Tribunal administratif du Québec, Section des affaires sociales</w:t>
      </w:r>
    </w:p>
    <w:p>
      <w:r>
        <w:t>{{appeal_authority_address}}</w:t>
      </w:r>
    </w:p>
    <w:p>
      <w:r>
        <w:t>{{appeal_authority_city}}, QC {{appeal_authority_postal_code}}</w:t>
      </w:r>
    </w:p>
    <w:p/>
    <w:p>
      <w:r>
        <w:t>Copie à:</w:t>
      </w:r>
    </w:p>
    <w:p>
      <w:r>
        <w:t>Direction de la protection de la jeunesse (DPJ)</w:t>
      </w:r>
    </w:p>
    <w:p>
      <w:r>
        <w:t>{{agency_address}}</w:t>
      </w:r>
    </w:p>
    <w:p>
      <w:r>
        <w:t>{{agency_city}}, QC {{agency_postal_code}}</w:t>
      </w:r>
    </w:p>
    <w:p/>
    <w:p>
      <w:r>
        <w:t>De:</w:t>
      </w:r>
    </w:p>
    <w:p>
      <w:r>
        <w:t>{{parent_name}}</w:t>
      </w:r>
    </w:p>
    <w:p>
      <w:r>
        <w:t>{{parent_address}}</w:t>
      </w:r>
    </w:p>
    <w:p>
      <w:r>
        <w:t>{{parent_city}}, QC {{parent_postal_code}}</w:t>
      </w:r>
    </w:p>
    <w:p/>
    <w:p>
      <w:r>
        <w:t>Référence: {{case_reference}}</w:t>
      </w:r>
    </w:p>
    <w:p>
      <w:r>
        <w:t>Concernant: {{child_name}}, né(e) le {{child_dob}}</w:t>
      </w:r>
    </w:p>
    <w:p>
      <w:r>
        <w:t>Date de la décision contestée: {{decision_date}}</w:t>
      </w:r>
    </w:p>
    <w:p/>
    <w:p>
      <w:r>
        <w:t>Madame, Monsieur,</w:t>
      </w:r>
    </w:p>
    <w:p/>
    <w:p>
      <w:r>
        <w:t>Par la présente, je souhaite formellement faire appel de la décision rendue par la Direction de la protection de la jeunesse (DPJ) le {{decision_date}} concernant mon enfant {{child_name}}, conformément à la Loi sur la protection de la jeunesse et au droit d'appel prévu à la Section III de cette loi.</w:t>
      </w:r>
    </w:p>
    <w:p/>
    <w:p>
      <w:pPr>
        <w:pStyle w:val="Heading2"/>
      </w:pPr>
      <w:r>
        <w:t>DÉCISION CONTESTÉE:</w:t>
      </w:r>
    </w:p>
    <w:p>
      <w:r>
        <w:t>{{decision_details}}</w:t>
      </w:r>
    </w:p>
    <w:p/>
    <w:p>
      <w:pPr>
        <w:pStyle w:val="Heading2"/>
      </w:pPr>
      <w:r>
        <w:t>MOTIFS DE L'APPEL:</w:t>
      </w:r>
    </w:p>
    <w:p>
      <w:r>
        <w:t>Je conteste cette décision pour les motifs suivants:</w:t>
      </w:r>
    </w:p>
    <w:p>
      <w:r>
        <w:t>{{appeal_grounds}}</w:t>
      </w:r>
    </w:p>
    <w:p/>
    <w:p>
      <w:pPr>
        <w:pStyle w:val="Heading2"/>
      </w:pPr>
      <w:r>
        <w:t>FONDEMENT JURIDIQUE:</w:t>
      </w:r>
    </w:p>
    <w:p>
      <w:r>
        <w:t>Cet appel est fondé sur les dispositions suivantes de la Loi sur la protection de la jeunesse:</w:t>
      </w:r>
    </w:p>
    <w:p>
      <w:r>
        <w:t>{{legal_basis}}</w:t>
      </w:r>
    </w:p>
    <w:p/>
    <w:p>
      <w:pPr>
        <w:pStyle w:val="Heading2"/>
      </w:pPr>
      <w:r>
        <w:t>PREUVE À L'APPUI:</w:t>
      </w:r>
    </w:p>
    <w:p>
      <w:r>
        <w:t>Je joins les documents suivants à l'appui de ma demande:</w:t>
      </w:r>
    </w:p>
    <w:p>
      <w:r>
        <w:t>{{supporting_evidence}}</w:t>
      </w:r>
    </w:p>
    <w:p/>
    <w:p>
      <w:pPr>
        <w:pStyle w:val="Heading2"/>
      </w:pPr>
      <w:r>
        <w:t>DÉCISION DEMANDÉE:</w:t>
      </w:r>
    </w:p>
    <w:p>
      <w:r>
        <w:t>Je demande respectueusement que:</w:t>
      </w:r>
    </w:p>
    <w:p>
      <w:r>
        <w:t>{{requested_outcome}}</w:t>
      </w:r>
    </w:p>
    <w:p/>
    <w:p>
      <w:r>
        <w:t>Je comprends que le délai légal pour déposer cet appel est de 60 jours à compter de la date de la décision, et cette demande est soumise dans ce délai.</w:t>
      </w:r>
    </w:p>
    <w:p/>
    <w:p>
      <w:r>
        <w:t>Je demande une audience pour pouvoir présenter mes arguments en personne. Je suis disponible aux dates suivantes:</w:t>
      </w:r>
    </w:p>
    <w:p>
      <w:r>
        <w:t>{{available_dates}}</w:t>
      </w:r>
    </w:p>
    <w:p/>
    <w:p>
      <w:r>
        <w:t>Je vous remercie de votre attention à cette demande d'appel. Je suis disponible pour fournir tout renseignement supplémentaire qui pourrait être requis.</w:t>
      </w:r>
    </w:p>
    <w:p/>
    <w:p>
      <w:r>
        <w:t>Veuillez agréer mes salutations distinguées,</w:t>
      </w:r>
    </w:p>
    <w:p/>
    <w:p/>
    <w:p>
      <w:r>
        <w:t>{{parent_name}}</w:t>
      </w:r>
    </w:p>
    <w:p>
      <w:r>
        <w:t>Téléphone: {{parent_phone}}</w:t>
      </w:r>
    </w:p>
    <w:p>
      <w:r>
        <w:t>Courriel: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