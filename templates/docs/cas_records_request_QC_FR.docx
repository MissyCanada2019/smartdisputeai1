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DEMANDE D'ACCÈS AU DOSSIER</w:t>
      </w:r>
    </w:p>
    <w:p>
      <w:r>
        <w:t>Date: {{current_date}}</w:t>
      </w:r>
    </w:p>
    <w:p>
      <w:r>
        <w:t>À:</w:t>
      </w:r>
    </w:p>
    <w:p>
      <w:r>
        <w:t>Direction de la protection de la jeunesse (DPJ)</w:t>
      </w:r>
    </w:p>
    <w:p>
      <w:r>
        <w:t>{{agency_address}}</w:t>
      </w:r>
    </w:p>
    <w:p>
      <w:r>
        <w:t>{{agency_city}}, QC {{agency_postal_code}}</w:t>
      </w:r>
    </w:p>
    <w:p/>
    <w:p>
      <w:r>
        <w:t>De:</w:t>
      </w:r>
    </w:p>
    <w:p>
      <w:r>
        <w:t>{{parent_name}}</w:t>
      </w:r>
    </w:p>
    <w:p>
      <w:r>
        <w:t>{{parent_address}}</w:t>
      </w:r>
    </w:p>
    <w:p>
      <w:r>
        <w:t>{{parent_city}}, QC {{parent_postal_code}}</w:t>
      </w:r>
    </w:p>
    <w:p/>
    <w:p>
      <w:r>
        <w:t>Référence: {{case_reference}}</w:t>
      </w:r>
    </w:p>
    <w:p>
      <w:r>
        <w:t>Concernant: {{child_name}}, né(e) le {{child_dob}}</w:t>
      </w:r>
    </w:p>
    <w:p/>
    <w:p>
      <w:r>
        <w:t>Madame, Monsieur,</w:t>
      </w:r>
    </w:p>
    <w:p/>
    <w:p>
      <w:r>
        <w:t>Je vous écris pour demander formellement l'accès à tous les dossiers et documents concernant mon enfant, {{child_name}}, conformément à la Loi sur la protection de la jeunesse et à la Loi sur l'accès aux documents des organismes publics et sur la protection des renseignements personnels.</w:t>
      </w:r>
    </w:p>
    <w:p/>
    <w:p>
      <w:r>
        <w:t>Je demande spécifiquement les documents suivants:</w:t>
      </w:r>
    </w:p>
    <w:p>
      <w:r>
        <w:t>1. Tous les rapports d'évaluation et d'enquête</w:t>
      </w:r>
    </w:p>
    <w:p>
      <w:r>
        <w:t>2. Tous les plans d'intervention</w:t>
      </w:r>
    </w:p>
    <w:p>
      <w:r>
        <w:t>3. Tous les rapports de visite et notes de suivi</w:t>
      </w:r>
    </w:p>
    <w:p>
      <w:r>
        <w:t>4. Tous les rapports médicaux et psychologiques</w:t>
      </w:r>
    </w:p>
    <w:p>
      <w:r>
        <w:t>5. Les transcriptions des entrevues avec mon enfant</w:t>
      </w:r>
    </w:p>
    <w:p>
      <w:r>
        <w:t>6. Tous les rapports judiciaires et décisions du tribunal</w:t>
      </w:r>
    </w:p>
    <w:p>
      <w:r>
        <w:t>7. Toute correspondance concernant mon enfant</w:t>
      </w:r>
    </w:p>
    <w:p>
      <w:r>
        <w:t>8. {{additional_records}}</w:t>
      </w:r>
    </w:p>
    <w:p/>
    <w:p>
      <w:r>
        <w:t>Période concernée: {{timeframe}}</w:t>
      </w:r>
    </w:p>
    <w:p/>
    <w:p>
      <w:r>
        <w:t>Cette demande est faite conformément à mon droit d'accès aux informations en tant que parent, tel que défini par la loi. Je comprends que certaines informations peuvent être caviardées pour protéger la confidentialité des tiers, tel que prévu par la loi.</w:t>
      </w:r>
    </w:p>
    <w:p/>
    <w:p>
      <w:r>
        <w:t>Je demande que ces documents me soient fournis sous forme de {{format_requested}} (copies papier ou électroniques).</w:t>
      </w:r>
    </w:p>
    <w:p/>
    <w:p>
      <w:pPr>
        <w:pStyle w:val="Heading2"/>
      </w:pPr>
      <w:r>
        <w:t>AUTORISATION:</w:t>
      </w:r>
    </w:p>
    <w:p>
      <w:r>
        <w:t>Je, {{parent_name}}, autorise la divulgation des documents mentionnés ci-dessus concernant {{child_name}}.</w:t>
      </w:r>
    </w:p>
    <w:p/>
    <w:p>
      <w:r>
        <w:t>Conformément à la loi, je m'attends à recevoir une réponse à cette demande dans les 20 jours suivant sa réception.</w:t>
      </w:r>
    </w:p>
    <w:p/>
    <w:p>
      <w:r>
        <w:t>Je vous remercie de votre attention à cette demande. N'hésitez pas à me contacter si vous avez besoin d'informations supplémentaires pour traiter cette demande.</w:t>
      </w:r>
    </w:p>
    <w:p/>
    <w:p>
      <w:r>
        <w:t>Veuillez agréer mes salutations distinguées,</w:t>
      </w:r>
    </w:p>
    <w:p/>
    <w:p/>
    <w:p>
      <w:r>
        <w:t>{{parent_name}}</w:t>
      </w:r>
    </w:p>
    <w:p>
      <w:r>
        <w:t>Téléphone: {{parent_phone}}</w:t>
      </w:r>
    </w:p>
    <w:p>
      <w:r>
        <w:t>Courriel: {{parent_email}}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