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{{name}}</w:t>
      </w:r>
    </w:p>
    <w:p>
      <w:r>
        <w:t>{{address}}</w:t>
      </w:r>
    </w:p>
    <w:p>
      <w:r>
        <w:t>{{email}}</w:t>
      </w:r>
    </w:p>
    <w:p>
      <w:r>
        <w:t>{{date}}</w:t>
      </w:r>
    </w:p>
    <w:p/>
    <w:p>
      <w:r>
        <w:t>{{recipient_name}}</w:t>
      </w:r>
    </w:p>
    <w:p>
      <w:r>
        <w:t>{{recipient_address}}</w:t>
      </w:r>
    </w:p>
    <w:p/>
    <w:p>
      <w:r>
        <w:rPr>
          <w:b/>
        </w:rPr>
        <w:t xml:space="preserve">RE: </w:t>
      </w:r>
      <w:r>
        <w:rPr>
          <w:b/>
        </w:rPr>
        <w:t>Landlord/Tenant Dispute - Legal Notice</w:t>
      </w:r>
    </w:p>
    <w:p/>
    <w:p>
      <w:r>
        <w:t>Dear {{recipient_name}},</w:t>
      </w:r>
    </w:p>
    <w:p/>
    <w:p>
      <w:r>
        <w:t xml:space="preserve">I am writing regarding a landlord/tenant matter under the British Columbia Residential Tenancy Act. </w:t>
      </w:r>
    </w:p>
    <w:p>
      <w:r>
        <w:t>{{description}}</w:t>
      </w:r>
    </w:p>
    <w:p>
      <w:r>
        <w:t>I expect your prompt attention to this matter and a response within 14 days. If I do not receive a satisfactory response, I may pursue additional legal remedies available to me under the applicable legislation.</w:t>
      </w:r>
    </w:p>
    <w:p/>
    <w:p>
      <w:r>
        <w:t>Sincerely,</w:t>
      </w:r>
    </w:p>
    <w:p/>
    <w:p>
      <w:r>
        <w:t>{{name}}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