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Direction de la protection de la jeunesse (DPJ)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Youth Protection Act and the Act Respecting Access to Documents Held by Public Bodies and the Protection of Personal Information.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Act Respecting Access to Documents Held by Public Bodies and the Protection of Personal Information.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