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APPEAL OF CHILD PROTECTION DECISION</w:t>
      </w:r>
    </w:p>
    <w:p>
      <w:r>
        <w:t>Date: {{current_date}}</w:t>
      </w:r>
    </w:p>
    <w:p>
      <w:r>
        <w:t>To:</w:t>
      </w:r>
    </w:p>
    <w:p>
      <w:r>
        <w:t>Family Services Appeal Board</w:t>
      </w:r>
    </w:p>
    <w:p>
      <w:r>
        <w:t>{{appeal_authority_address}}</w:t>
      </w:r>
    </w:p>
    <w:p>
      <w:r>
        <w:t>{{appeal_authority_city}}, {{appeal_authority_province}} {{appeal_authority_postal_code}}</w:t>
      </w:r>
    </w:p>
    <w:p/>
    <w:p>
      <w:r>
        <w:t>Copy to:</w:t>
      </w:r>
    </w:p>
    <w:p>
      <w:r>
        <w:t>Department of Social Development</w:t>
      </w:r>
    </w:p>
    <w:p>
      <w:r>
        <w:t>{{agency_address}}</w:t>
      </w:r>
    </w:p>
    <w:p>
      <w:r>
        <w:t>{{agency_city}}, {{agency_province}} {{agency_postal_code}}</w:t>
      </w:r>
    </w:p>
    <w:p/>
    <w:p>
      <w:r>
        <w:t>From:</w:t>
      </w:r>
    </w:p>
    <w:p>
      <w:r>
        <w:t>{{parent_name}}</w:t>
      </w:r>
    </w:p>
    <w:p>
      <w:r>
        <w:t>{{parent_address}}</w:t>
      </w:r>
    </w:p>
    <w:p>
      <w:r>
        <w:t>{{parent_city}}, {{parent_province}} {{parent_postal_code}}</w:t>
      </w:r>
    </w:p>
    <w:p/>
    <w:p>
      <w:r>
        <w:t>Reference: {{case_reference}}</w:t>
      </w:r>
    </w:p>
    <w:p>
      <w:r>
        <w:t>Regarding: {{child_name}}, born {{child_dob}}</w:t>
      </w:r>
    </w:p>
    <w:p>
      <w:r>
        <w:t>Date of decision being appealed: {{decision_date}}</w:t>
      </w:r>
    </w:p>
    <w:p/>
    <w:p>
      <w:r>
        <w:t>Dear Sir/Madam,</w:t>
      </w:r>
    </w:p>
    <w:p/>
    <w:p>
      <w:r>
        <w:t>I am writing to formally appeal the decision made by the Department of Social Development on {decision_date} regarding my child {child_name}, pursuant to the Family Services Act and the appeal rights provided therein.</w:t>
      </w:r>
    </w:p>
    <w:p/>
    <w:p>
      <w:pPr>
        <w:pStyle w:val="Heading2"/>
      </w:pPr>
      <w:r>
        <w:t>DECISION BEING APPEALED:</w:t>
      </w:r>
    </w:p>
    <w:p>
      <w:r>
        <w:t>{{decision_details}}</w:t>
      </w:r>
    </w:p>
    <w:p/>
    <w:p>
      <w:pPr>
        <w:pStyle w:val="Heading2"/>
      </w:pPr>
      <w:r>
        <w:t>GROUNDS FOR APPEAL:</w:t>
      </w:r>
    </w:p>
    <w:p>
      <w:r>
        <w:t>I am appealing this decision on the following grounds:</w:t>
      </w:r>
    </w:p>
    <w:p>
      <w:r>
        <w:t>{{appeal_grounds}}</w:t>
      </w:r>
    </w:p>
    <w:p/>
    <w:p>
      <w:pPr>
        <w:pStyle w:val="Heading2"/>
      </w:pPr>
      <w:r>
        <w:t>LEGAL BASIS:</w:t>
      </w:r>
    </w:p>
    <w:p>
      <w:r>
        <w:t>This appeal is based on the following provisions of the Family Services Act:</w:t>
      </w:r>
    </w:p>
    <w:p>
      <w:r>
        <w:t>{{legal_basis}}</w:t>
      </w:r>
    </w:p>
    <w:p/>
    <w:p>
      <w:pPr>
        <w:pStyle w:val="Heading2"/>
      </w:pPr>
      <w:r>
        <w:t>SUPPORTING EVIDENCE:</w:t>
      </w:r>
    </w:p>
    <w:p>
      <w:r>
        <w:t>I am attaching the following documents in support of this appeal:</w:t>
      </w:r>
    </w:p>
    <w:p>
      <w:r>
        <w:t>{{supporting_evidence}}</w:t>
      </w:r>
    </w:p>
    <w:p/>
    <w:p>
      <w:pPr>
        <w:pStyle w:val="Heading2"/>
      </w:pPr>
      <w:r>
        <w:t>REQUESTED OUTCOME:</w:t>
      </w:r>
    </w:p>
    <w:p>
      <w:r>
        <w:t>I respectfully request that:</w:t>
      </w:r>
    </w:p>
    <w:p>
      <w:r>
        <w:t>{{requested_outcome}}</w:t>
      </w:r>
    </w:p>
    <w:p/>
    <w:p>
      <w:r>
        <w:t>I understand that the statutory timeframe for filing this appeal is 30 days from the date of the decision, and this appeal is being submitted within that timeframe.</w:t>
      </w:r>
    </w:p>
    <w:p/>
    <w:p>
      <w:r>
        <w:t>I request a hearing to present my arguments in person. I am available on the following dates:</w:t>
      </w:r>
    </w:p>
    <w:p>
      <w:r>
        <w:t>{{available_dates}}</w:t>
      </w:r>
    </w:p>
    <w:p/>
    <w:p>
      <w:r>
        <w:t>Thank you for your attention to this appeal. I am available to provide any additional information that may be required.</w:t>
      </w:r>
    </w:p>
    <w:p/>
    <w:p>
      <w:r>
        <w:t>Sincerely,</w:t>
      </w:r>
    </w:p>
    <w:p/>
    <w:p/>
    <w:p>
      <w:r>
        <w:t>{{parent_name}}</w:t>
      </w:r>
    </w:p>
    <w:p>
      <w:r>
        <w:t>Phone: {{parent_phone}}</w:t>
      </w:r>
    </w:p>
    <w:p>
      <w:r>
        <w:t>Email: {{parent_email}}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