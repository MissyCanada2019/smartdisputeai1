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CeaseAndDesist Collector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