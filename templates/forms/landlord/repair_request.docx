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Repair Request Form</w:t>
      </w:r>
    </w:p>
    <w:p>
      <w:r>
        <w:t>To Whom It May Concern,</w:t>
      </w:r>
    </w:p>
    <w:p>
      <w:r>
        <w:t>I am writing to formally request necessary repairs at my rental unit. Please see the details below:</w:t>
      </w:r>
    </w:p>
    <w:p>
      <w:r>
        <w:t>Issue Description: [Describe the repair needed]</w:t>
      </w:r>
    </w:p>
    <w:p>
      <w:r>
        <w:t>Date Issue Noticed: [Insert Date]</w:t>
      </w:r>
    </w:p>
    <w:p>
      <w:r>
        <w:t>Urgency: [High / Medium / Low]</w:t>
      </w:r>
    </w:p>
    <w:p>
      <w:r>
        <w:t>Tenant Name: [Your Name]</w:t>
      </w:r>
    </w:p>
    <w:p>
      <w:r>
        <w:t>Address: [Your Full Address]</w:t>
      </w:r>
    </w:p>
    <w:p>
      <w:r>
        <w:t>Phone: [Your Contact Number]</w:t>
      </w:r>
    </w:p>
    <w:p>
      <w:r>
        <w:br/>
        <w:t>Thank you for your prompt attention to this matter.</w:t>
      </w:r>
    </w:p>
    <w:p>
      <w:r>
        <w:t>Sincerely,</w:t>
      </w:r>
    </w:p>
    <w:p>
      <w:r>
        <w:t>[Your Name]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