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RepairRequest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