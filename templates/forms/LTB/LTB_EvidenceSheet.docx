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LTB EvidenceSheet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