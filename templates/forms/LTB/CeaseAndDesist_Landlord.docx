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CeaseAndDesist Landlord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