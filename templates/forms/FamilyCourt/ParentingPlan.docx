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ParentingPlan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