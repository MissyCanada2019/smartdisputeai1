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N4 Notice to End a Tenancy Early for Non-payment of Rent</w:t>
      </w:r>
    </w:p>
    <w:p>
      <w:r>
        <w:t>Date: {{ date }}</w:t>
      </w:r>
    </w:p>
    <w:p>
      <w:r>
        <w:t>To: {{ tenant_name }}</w:t>
      </w:r>
    </w:p>
    <w:p>
      <w:r>
        <w:t>From: {{ landlord_name }}</w:t>
      </w:r>
    </w:p>
    <w:p>
      <w:r>
        <w:t>Address of Rental Unit: {{ rental_address }}</w:t>
      </w:r>
    </w:p>
    <w:p>
      <w:r>
        <w:br/>
        <w:t>This notice is to inform you that you have not paid rent in the amount of ${{ rent_owed }} for the period from {{ rent_period_start }} to {{ rent_period_end }}.</w:t>
      </w:r>
    </w:p>
    <w:p>
      <w:r>
        <w:t>You are required to pay the rent owed or move out by {{ termination_date }}.</w:t>
      </w:r>
    </w:p>
    <w:p>
      <w:r>
        <w:t>If you do not pay or move out, the landlord may apply to the Landlord and Tenant Board for an order to end your tenancy and evict you.</w:t>
      </w:r>
    </w:p>
    <w:p>
      <w:r>
        <w:br/>
        <w:t>Sincerely,</w:t>
      </w:r>
    </w:p>
    <w:p>
      <w:r>
        <w:t>{{ landlord_name }}</w:t>
      </w:r>
    </w:p>
    <w:p>
      <w:r>
        <w:t>{{ landlord_contact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